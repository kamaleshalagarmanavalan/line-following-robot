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90278F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/>
        <w:jc w:val="both"/>
        <w:textAlignment w:val="auto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Two-Wheel Line-Following Rob</w:t>
      </w:r>
      <w:bookmarkStart w:id="0" w:name="_GoBack"/>
      <w:bookmarkEnd w:id="0"/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ot - Arduino Code Explanation</w:t>
      </w:r>
    </w:p>
    <w:p w14:paraId="10B43B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</w:rPr>
      </w:pPr>
    </w:p>
    <w:p w14:paraId="66A815EA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18" w:leftChars="0" w:hanging="418" w:firstLineChars="0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This Arduino code is designed to control a two-wheel line-following robot using two infrared (IR) sensors and an L298N motor driver. </w:t>
      </w:r>
    </w:p>
    <w:p w14:paraId="7FB35B9C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18" w:leftChars="0" w:hanging="418" w:firstLineChars="0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The IR sensors are placed at the front of the robot to detect a black line on a lighter surface. Each sensor gives a digital output: it returns 0 when it detects the black line and 1 when on a white surface. </w:t>
      </w:r>
    </w:p>
    <w:p w14:paraId="42E48D21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18" w:leftChars="0" w:hanging="418" w:firstLineChars="0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Based on the sensor readings, the robot decides its movement direction.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If both sensors detect the black line (0,0), the robot moves forward; if the left sensor detects the line and the right doesn't (0,1), the robot turns left; if the right sensor detects the line and the left doesn't (1,0), it turns right; and if both sensors are off the line (1,1), the robot stops. </w:t>
      </w:r>
    </w:p>
    <w:p w14:paraId="7D72CBDB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18" w:leftChars="0" w:hanging="418" w:firstLineChars="0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The movement of the motors is controlled using PWM signals sent to the enable pins (ENA and ENB) and digital HIGH/LOW signals to the motor direction pins (IN1–IN4). </w:t>
      </w:r>
    </w:p>
    <w:p w14:paraId="199744D3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18" w:leftChars="0" w:hanging="418" w:firstLineChars="0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Additionally, the code uses Serial.print() to display the real-time IR sensor values in the serial monitor, helping with debugging and sensor alignment. </w:t>
      </w:r>
    </w:p>
    <w:p w14:paraId="5EAFB4F3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18" w:leftChars="0" w:hanging="418" w:firstLineChars="0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 setup ensures that the robot can autonomously follow a predefined path by continuously adjusting its direction based on sensor feedback.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BCDF47"/>
    <w:multiLevelType w:val="singleLevel"/>
    <w:tmpl w:val="87BCDF4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5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904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WPS_1720452521</cp:lastModifiedBy>
  <dcterms:modified xsi:type="dcterms:W3CDTF">2025-05-13T10:11:16Z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9A5A6DEE9E914B03BC3B0F48A172DD64_12</vt:lpwstr>
  </property>
</Properties>
</file>